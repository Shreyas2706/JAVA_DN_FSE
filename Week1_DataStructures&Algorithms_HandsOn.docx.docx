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5C31B2D1" wp14:textId="77777777">
      <w:pPr>
        <w:pStyle w:val="Heading1"/>
      </w:pPr>
      <w:r>
        <w:t>Week 1 - Data Structures and Algorithms - Hands-On</w:t>
      </w:r>
    </w:p>
    <w:p xmlns:wp14="http://schemas.microsoft.com/office/word/2010/wordml" w14:paraId="7D58525B" wp14:textId="77777777">
      <w:pPr>
        <w:pStyle w:val="Heading2"/>
      </w:pPr>
      <w:r w:rsidR="52631950">
        <w:rPr/>
        <w:t>Exercise 2: E-commerce Platform Search Function</w:t>
      </w:r>
    </w:p>
    <w:p xmlns:wp14="http://schemas.microsoft.com/office/word/2010/wordml" w14:paraId="6DBB4670" wp14:textId="77777777">
      <w:pPr>
        <w:pStyle w:val="IntenseQuote"/>
      </w:pPr>
      <w:r>
        <w:t>Code Snippets:</w:t>
      </w:r>
    </w:p>
    <w:p xmlns:wp14="http://schemas.microsoft.com/office/word/2010/wordml" w14:paraId="313AA960" wp14:textId="77777777">
      <w:r>
        <w:t>Product.java:</w:t>
      </w:r>
    </w:p>
    <w:p xmlns:wp14="http://schemas.microsoft.com/office/word/2010/wordml" w14:paraId="6DECDBCC" wp14:textId="77777777">
      <w:r>
        <w:t>class Product {</w:t>
      </w:r>
      <w:r>
        <w:br/>
      </w:r>
      <w:r>
        <w:t xml:space="preserve">    int productId;</w:t>
      </w:r>
      <w:r>
        <w:br/>
      </w:r>
      <w:r>
        <w:t xml:space="preserve">    String productName;</w:t>
      </w:r>
      <w:r>
        <w:br/>
      </w:r>
      <w:r>
        <w:t xml:space="preserve">    String category;</w:t>
      </w:r>
      <w:r>
        <w:br/>
      </w:r>
      <w:r>
        <w:br/>
      </w:r>
      <w:r>
        <w:t xml:space="preserve">    public Product(int productId, String productName, String category) {</w:t>
      </w:r>
      <w:r>
        <w:br/>
      </w:r>
      <w:r>
        <w:t xml:space="preserve">        this.productId = productId;</w:t>
      </w:r>
      <w:r>
        <w:br/>
      </w:r>
      <w:r>
        <w:t xml:space="preserve">        this.productName = productName;</w:t>
      </w:r>
      <w:r>
        <w:br/>
      </w:r>
      <w:r>
        <w:t xml:space="preserve">        this.category = category;</w:t>
      </w:r>
      <w:r>
        <w:br/>
      </w:r>
      <w:r>
        <w:t xml:space="preserve">    }</w:t>
      </w:r>
      <w:r>
        <w:br/>
      </w:r>
      <w:r>
        <w:t>}</w:t>
      </w:r>
    </w:p>
    <w:p xmlns:wp14="http://schemas.microsoft.com/office/word/2010/wordml" w14:paraId="04ED86DF" wp14:textId="77777777">
      <w:r>
        <w:br/>
      </w:r>
      <w:r>
        <w:t>SearchFunction.java:</w:t>
      </w:r>
    </w:p>
    <w:p xmlns:wp14="http://schemas.microsoft.com/office/word/2010/wordml" w14:paraId="733B53FE" wp14:textId="77777777">
      <w:r>
        <w:br/>
      </w:r>
      <w:r>
        <w:t>import java.util.*;</w:t>
      </w:r>
      <w:r>
        <w:br/>
      </w:r>
      <w:r>
        <w:br/>
      </w:r>
      <w:r>
        <w:t>public class SearchFunction {</w:t>
      </w:r>
      <w:r>
        <w:br/>
      </w:r>
      <w:r>
        <w:t xml:space="preserve">    public static void main(String[] args) {</w:t>
      </w:r>
      <w:r>
        <w:br/>
      </w:r>
      <w:r>
        <w:t xml:space="preserve">        Product[] products = {</w:t>
      </w:r>
      <w:r>
        <w:br/>
      </w:r>
      <w:r>
        <w:t xml:space="preserve">            new Product(1, "Laptop", "Electronics"),</w:t>
      </w:r>
      <w:r>
        <w:br/>
      </w:r>
      <w:r>
        <w:t xml:space="preserve">            new Product(2, "Lamp", "Home"),</w:t>
      </w:r>
      <w:r>
        <w:br/>
      </w:r>
      <w:r>
        <w:t xml:space="preserve">            new Product(3, "Book", "Education"),</w:t>
      </w:r>
      <w:r>
        <w:br/>
      </w:r>
      <w:r>
        <w:t xml:space="preserve">            new Product(4, "Phone", "Electronics"),</w:t>
      </w:r>
      <w:r>
        <w:br/>
      </w:r>
      <w:r>
        <w:t xml:space="preserve">            new Product(5, "Shoes", "Fashion")</w:t>
      </w:r>
      <w:r>
        <w:br/>
      </w:r>
      <w:r>
        <w:t xml:space="preserve">        };</w:t>
      </w:r>
      <w:r>
        <w:br/>
      </w:r>
      <w:r>
        <w:br/>
      </w:r>
      <w:r>
        <w:t xml:space="preserve">        String keyword = "Lamp";</w:t>
      </w:r>
      <w:r>
        <w:br/>
      </w:r>
      <w:r>
        <w:br/>
      </w:r>
      <w:r>
        <w:t xml:space="preserve">        // Linear Search</w:t>
      </w:r>
      <w:r>
        <w:br/>
      </w:r>
      <w:r>
        <w:t xml:space="preserve">        boolean found = false;</w:t>
      </w:r>
      <w:r>
        <w:br/>
      </w:r>
      <w:r>
        <w:t xml:space="preserve">        for (Product p : products) {</w:t>
      </w:r>
      <w:r>
        <w:br/>
      </w:r>
      <w:r>
        <w:t xml:space="preserve">            if (p.productName.equalsIgnoreCase(keyword)) {</w:t>
      </w:r>
      <w:r>
        <w:br/>
      </w:r>
      <w:r>
        <w:t xml:space="preserve">                System.out.println("Found using Linear Search: " + p.productName);</w:t>
      </w:r>
      <w:r>
        <w:br/>
      </w:r>
      <w:r>
        <w:t xml:space="preserve">                found = true;</w:t>
      </w:r>
      <w:r>
        <w:br/>
      </w:r>
      <w:r>
        <w:t xml:space="preserve">                break;</w:t>
      </w:r>
      <w:r>
        <w:br/>
      </w:r>
      <w:r>
        <w:t xml:space="preserve">            }</w:t>
      </w:r>
      <w:r>
        <w:br/>
      </w:r>
      <w:r>
        <w:t xml:space="preserve">        }</w:t>
      </w:r>
      <w:r>
        <w:br/>
      </w:r>
      <w:r>
        <w:t xml:space="preserve">        if (!found) {</w:t>
      </w:r>
      <w:r>
        <w:br/>
      </w:r>
      <w:r>
        <w:t xml:space="preserve">            System.out.println("Product not found in Linear Search.");</w:t>
      </w:r>
      <w:r>
        <w:br/>
      </w:r>
      <w:r>
        <w:t xml:space="preserve">        }</w:t>
      </w:r>
      <w:r>
        <w:br/>
      </w:r>
      <w:r>
        <w:br/>
      </w:r>
      <w:r>
        <w:t xml:space="preserve">        // Binary Search (sorted by productName)</w:t>
      </w:r>
      <w:r>
        <w:br/>
      </w:r>
      <w:r>
        <w:t xml:space="preserve">        Arrays.sort(products, Comparator.comparing(p -&gt; p.productName));</w:t>
      </w:r>
      <w:r>
        <w:br/>
      </w:r>
      <w:r>
        <w:t xml:space="preserve">        int left = 0, right = products.length - 1;</w:t>
      </w:r>
      <w:r>
        <w:br/>
      </w:r>
      <w:r>
        <w:t xml:space="preserve">        found = false;</w:t>
      </w:r>
      <w:r>
        <w:br/>
      </w:r>
      <w:r>
        <w:t xml:space="preserve">        while (left &lt;= right) {</w:t>
      </w:r>
      <w:r>
        <w:br/>
      </w:r>
      <w:r>
        <w:t xml:space="preserve">            int mid = (left + right) / 2;</w:t>
      </w:r>
      <w:r>
        <w:br/>
      </w:r>
      <w:r>
        <w:t xml:space="preserve">            int cmp = products[mid].productName.compareToIgnoreCase(keyword);</w:t>
      </w:r>
      <w:r>
        <w:br/>
      </w:r>
      <w:r>
        <w:t xml:space="preserve">            if (cmp == 0) {</w:t>
      </w:r>
      <w:r>
        <w:br/>
      </w:r>
      <w:r>
        <w:t xml:space="preserve">                System.out.println("Found using Binary Search: " + products[mid].productName);</w:t>
      </w:r>
      <w:r>
        <w:br/>
      </w:r>
      <w:r>
        <w:t xml:space="preserve">                found = true;</w:t>
      </w:r>
      <w:r>
        <w:br/>
      </w:r>
      <w:r>
        <w:t xml:space="preserve">                break;</w:t>
      </w:r>
      <w:r>
        <w:br/>
      </w:r>
      <w:r>
        <w:t xml:space="preserve">            } else if (cmp &lt; 0) {</w:t>
      </w:r>
      <w:r>
        <w:br/>
      </w:r>
      <w:r>
        <w:t xml:space="preserve">                left = mid + 1;</w:t>
      </w:r>
      <w:r>
        <w:br/>
      </w:r>
      <w:r>
        <w:t xml:space="preserve">            } else {</w:t>
      </w:r>
      <w:r>
        <w:br/>
      </w:r>
      <w:r>
        <w:t xml:space="preserve">                right = mid - 1;</w:t>
      </w:r>
      <w:r>
        <w:br/>
      </w:r>
      <w:r>
        <w:t xml:space="preserve">            }</w:t>
      </w:r>
      <w:r>
        <w:br/>
      </w:r>
      <w:r>
        <w:t xml:space="preserve">        }</w:t>
      </w:r>
      <w:r>
        <w:br/>
      </w:r>
      <w:r>
        <w:t xml:space="preserve">        if (!found) {</w:t>
      </w:r>
      <w:r>
        <w:br/>
      </w:r>
      <w:r>
        <w:t xml:space="preserve">            System.out.println("Product not found in Binary Search.");</w:t>
      </w:r>
      <w:r>
        <w:br/>
      </w:r>
      <w:r>
        <w:t xml:space="preserve">        }</w:t>
      </w:r>
      <w:r>
        <w:br/>
      </w:r>
      <w:r>
        <w:t xml:space="preserve">    }</w:t>
      </w:r>
      <w:r>
        <w:br/>
      </w:r>
      <w:r>
        <w:t>}</w:t>
      </w:r>
    </w:p>
    <w:p xmlns:wp14="http://schemas.microsoft.com/office/word/2010/wordml" w14:paraId="1A5211AB" wp14:textId="29240751">
      <w:pPr>
        <w:pStyle w:val="IntenseQuote"/>
      </w:pPr>
      <w:r>
        <w:br/>
      </w:r>
      <w:r w:rsidR="52631950">
        <w:rPr/>
        <w:t>Output Screenshot:</w:t>
      </w:r>
    </w:p>
    <w:p w:rsidR="7307909B" w:rsidRDefault="7307909B" w14:paraId="187CDF1B" w14:textId="693F59B4">
      <w:r w:rsidR="7307909B">
        <w:drawing>
          <wp:inline wp14:editId="06CA77C1" wp14:anchorId="27A25AA4">
            <wp:extent cx="5486400" cy="2209800"/>
            <wp:effectExtent l="0" t="0" r="0" b="0"/>
            <wp:docPr id="441703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421622cba044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72A6659" wp14:textId="77777777">
      <w:r>
        <w:br w:type="page"/>
      </w:r>
    </w:p>
    <w:p xmlns:wp14="http://schemas.microsoft.com/office/word/2010/wordml" w14:paraId="0E97481A" wp14:textId="77777777">
      <w:pPr>
        <w:pStyle w:val="Heading1"/>
      </w:pPr>
      <w:r>
        <w:t>Week 1 - Data Structures and Algorithms - Hands-On</w:t>
      </w:r>
    </w:p>
    <w:p xmlns:wp14="http://schemas.microsoft.com/office/word/2010/wordml" w14:paraId="4D5B8807" wp14:textId="77777777">
      <w:pPr>
        <w:pStyle w:val="Heading2"/>
      </w:pPr>
      <w:r w:rsidR="52631950">
        <w:rPr/>
        <w:t>Exercise 7: Financial Forecasting</w:t>
      </w:r>
    </w:p>
    <w:p xmlns:wp14="http://schemas.microsoft.com/office/word/2010/wordml" w14:paraId="7D0298C3" wp14:textId="77777777">
      <w:pPr>
        <w:pStyle w:val="IntenseQuote"/>
      </w:pPr>
      <w:r>
        <w:br/>
      </w:r>
      <w:r>
        <w:t>Sample Code:</w:t>
      </w:r>
    </w:p>
    <w:p xmlns:wp14="http://schemas.microsoft.com/office/word/2010/wordml" w14:paraId="2648E196" wp14:textId="77777777">
      <w:r>
        <w:br/>
      </w:r>
      <w:r>
        <w:t>public class FinancialForecast {</w:t>
      </w:r>
      <w:r>
        <w:br/>
      </w:r>
      <w:r>
        <w:br/>
      </w:r>
      <w:r>
        <w:t xml:space="preserve">    // Recursive method to calculate future value</w:t>
      </w:r>
      <w:r>
        <w:br/>
      </w:r>
      <w:r>
        <w:t xml:space="preserve">    public static double predictValue(int years, double initialValue, double growthRate) {</w:t>
      </w:r>
      <w:r>
        <w:br/>
      </w:r>
      <w:r>
        <w:t xml:space="preserve">        if (years == 0) {</w:t>
      </w:r>
      <w:r>
        <w:br/>
      </w:r>
      <w:r>
        <w:t xml:space="preserve">            return initialValue;</w:t>
      </w:r>
      <w:r>
        <w:br/>
      </w:r>
      <w:r>
        <w:t xml:space="preserve">        }</w:t>
      </w:r>
      <w:r>
        <w:br/>
      </w:r>
      <w:r>
        <w:t xml:space="preserve">        return predictValue(years - 1, initialValue, growthRate) * (1 + growthRate / 100);</w:t>
      </w:r>
      <w:r>
        <w:br/>
      </w:r>
      <w:r>
        <w:t xml:space="preserve">    }</w:t>
      </w:r>
      <w:r>
        <w:br/>
      </w:r>
      <w:r>
        <w:br/>
      </w:r>
      <w:r>
        <w:t xml:space="preserve">    public static void main(String[] args) {</w:t>
      </w:r>
      <w:r>
        <w:br/>
      </w:r>
      <w:r>
        <w:t xml:space="preserve">        int years = 5;</w:t>
      </w:r>
      <w:r>
        <w:br/>
      </w:r>
      <w:r>
        <w:t xml:space="preserve">        double initialValue = 10000;</w:t>
      </w:r>
      <w:r>
        <w:br/>
      </w:r>
      <w:r>
        <w:t xml:space="preserve">        double growthRate = 7.5;</w:t>
      </w:r>
      <w:r>
        <w:br/>
      </w:r>
      <w:r>
        <w:br/>
      </w:r>
      <w:r>
        <w:t xml:space="preserve">        double futureValue = predictValue(years, initialValue, growthRate);</w:t>
      </w:r>
      <w:r>
        <w:br/>
      </w:r>
      <w:r>
        <w:t xml:space="preserve">        System.out.printf("Predicted value after %d years: ₹%.2f\n", years, futureValue);</w:t>
      </w:r>
      <w:r>
        <w:br/>
      </w:r>
      <w:r>
        <w:t xml:space="preserve">    }</w:t>
      </w:r>
      <w:r>
        <w:br/>
      </w:r>
      <w:r>
        <w:t>}</w:t>
      </w:r>
    </w:p>
    <w:p xmlns:wp14="http://schemas.microsoft.com/office/word/2010/wordml" w14:paraId="1FF8DF87" wp14:textId="70591023">
      <w:pPr>
        <w:pStyle w:val="IntenseQuote"/>
      </w:pPr>
      <w:r>
        <w:br/>
      </w:r>
      <w:r w:rsidR="52631950">
        <w:rPr/>
        <w:t>Output Screenshot:</w:t>
      </w:r>
    </w:p>
    <w:p xmlns:wp14="http://schemas.microsoft.com/office/word/2010/wordml" w14:paraId="065E08D6" wp14:textId="7ED3642D">
      <w:r w:rsidR="312C2E6B">
        <w:drawing>
          <wp:inline xmlns:wp14="http://schemas.microsoft.com/office/word/2010/wordprocessingDrawing" wp14:editId="49CDFD82" wp14:anchorId="7938A51B">
            <wp:extent cx="5486400" cy="2066925"/>
            <wp:effectExtent l="0" t="0" r="0" b="0"/>
            <wp:docPr id="823962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dd383557014e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E6E184A"/>
    <w:rsid w:val="312C2E6B"/>
    <w:rsid w:val="367210E2"/>
    <w:rsid w:val="367210E2"/>
    <w:rsid w:val="3E31FB24"/>
    <w:rsid w:val="3E495F6B"/>
    <w:rsid w:val="4A4B52C7"/>
    <w:rsid w:val="52631950"/>
    <w:rsid w:val="73079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0F26EC1D-B68A-483F-B4B4-DE132DC969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f0421622cba044eb" /><Relationship Type="http://schemas.openxmlformats.org/officeDocument/2006/relationships/image" Target="/media/image2.png" Id="R7edd383557014e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SHREYAS SINGH</lastModifiedBy>
  <revision>2</revision>
  <dcterms:created xsi:type="dcterms:W3CDTF">2013-12-23T23:15:00.0000000Z</dcterms:created>
  <dcterms:modified xsi:type="dcterms:W3CDTF">2025-06-22T19:35:16.9584421Z</dcterms:modified>
  <category/>
</coreProperties>
</file>