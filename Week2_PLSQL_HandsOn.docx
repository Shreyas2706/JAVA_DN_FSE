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79544C60" wp14:textId="77777777">
      <w:pPr>
        <w:pStyle w:val="Heading1"/>
      </w:pPr>
      <w:r>
        <w:t>Week 2 - PL/SQL Programming - Hands-On</w:t>
      </w:r>
    </w:p>
    <w:p xmlns:wp14="http://schemas.microsoft.com/office/word/2010/wordml" w14:paraId="3D1727E6" wp14:textId="77777777">
      <w:pPr>
        <w:pStyle w:val="Heading2"/>
      </w:pPr>
      <w:r>
        <w:t>Exercise 1: Control Structures</w:t>
      </w:r>
    </w:p>
    <w:p xmlns:wp14="http://schemas.microsoft.com/office/word/2010/wordml" w14:paraId="7BC7EE36" wp14:textId="77777777">
      <w:pPr>
        <w:pStyle w:val="Heading3"/>
      </w:pPr>
      <w:r>
        <w:t>Scenario 1: Interest Discount for Senior Customers</w:t>
      </w:r>
    </w:p>
    <w:p xmlns:wp14="http://schemas.microsoft.com/office/word/2010/wordml" w14:paraId="039D760E" wp14:textId="77777777">
      <w:r>
        <w:t>Question: Write a PL/SQL block that loops through all customers, checks their age, and if they are above 60, apply a 1% discount to their current loan interest rates.</w:t>
      </w:r>
    </w:p>
    <w:p xmlns:wp14="http://schemas.microsoft.com/office/word/2010/wordml" w14:paraId="350736FA" wp14:textId="77777777">
      <w:r>
        <w:br/>
      </w:r>
      <w:r>
        <w:t>DECLARE</w:t>
      </w:r>
      <w:r>
        <w:br/>
      </w:r>
      <w:r>
        <w:t xml:space="preserve">    CURSOR senior_customers IS</w:t>
      </w:r>
      <w:r>
        <w:br/>
      </w:r>
      <w:r>
        <w:t xml:space="preserve">        SELECT c.CustomerID, c.DOB, l.LoanID, l.InterestRate</w:t>
      </w:r>
      <w:r>
        <w:br/>
      </w:r>
      <w:r>
        <w:t xml:space="preserve">        FROM Customers c</w:t>
      </w:r>
      <w:r>
        <w:br/>
      </w:r>
      <w:r>
        <w:t xml:space="preserve">        JOIN Loans l ON c.CustomerID = l.CustomerID;</w:t>
      </w:r>
      <w:r>
        <w:br/>
      </w:r>
      <w:r>
        <w:t xml:space="preserve">    v_age NUMBER;</w:t>
      </w:r>
      <w:r>
        <w:br/>
      </w:r>
      <w:r>
        <w:t>BEGIN</w:t>
      </w:r>
      <w:r>
        <w:br/>
      </w:r>
      <w:r>
        <w:t xml:space="preserve">    FOR cust IN senior_customers LOOP</w:t>
      </w:r>
      <w:r>
        <w:br/>
      </w:r>
      <w:r>
        <w:t xml:space="preserve">        v_age := FLOOR(MONTHS_BETWEEN(SYSDATE, cust.DOB) / 12);</w:t>
      </w:r>
      <w:r>
        <w:br/>
      </w:r>
      <w:r>
        <w:t xml:space="preserve">        IF v_age &gt; 60 THEN</w:t>
      </w:r>
      <w:r>
        <w:br/>
      </w:r>
      <w:r>
        <w:t xml:space="preserve">            UPDATE Loans</w:t>
      </w:r>
      <w:r>
        <w:br/>
      </w:r>
      <w:r>
        <w:t xml:space="preserve">            SET InterestRate = InterestRate - 1</w:t>
      </w:r>
      <w:r>
        <w:br/>
      </w:r>
      <w:r>
        <w:t xml:space="preserve">            WHERE LoanID = cust.LoanID;</w:t>
      </w:r>
      <w:r>
        <w:br/>
      </w:r>
      <w:r>
        <w:t xml:space="preserve">            DBMS_OUTPUT.PUT_LINE('Discount applied for customer ID: ' || cust.CustomerID);</w:t>
      </w:r>
      <w:r>
        <w:br/>
      </w:r>
      <w:r>
        <w:t xml:space="preserve">        END IF;</w:t>
      </w:r>
      <w:r>
        <w:br/>
      </w:r>
      <w:r>
        <w:t xml:space="preserve">    END LOOP;</w:t>
      </w:r>
      <w:r>
        <w:br/>
      </w:r>
      <w:r>
        <w:t>END;</w:t>
      </w:r>
      <w:r>
        <w:br/>
      </w:r>
    </w:p>
    <w:p xmlns:wp14="http://schemas.microsoft.com/office/word/2010/wordml" w14:paraId="6FDE0BF8" wp14:textId="77777777">
      <w:pPr>
        <w:pStyle w:val="Heading3"/>
      </w:pPr>
      <w:r>
        <w:t>Scenario 2: VIP Status Assignment</w:t>
      </w:r>
    </w:p>
    <w:p xmlns:wp14="http://schemas.microsoft.com/office/word/2010/wordml" w14:paraId="2F9E6D0B" wp14:textId="77777777">
      <w:r>
        <w:t>Question: Write a PL/SQL block that iterates through all customers and sets a flag IsVIP to TRUE for those with a balance over $10,000.</w:t>
      </w:r>
    </w:p>
    <w:p xmlns:wp14="http://schemas.microsoft.com/office/word/2010/wordml" w14:paraId="0251CE12" wp14:textId="77777777">
      <w:r>
        <w:t>Note: Assume an additional column `IsVIP` (CHAR(1)) exists in the `Customers` table.</w:t>
      </w:r>
    </w:p>
    <w:p xmlns:wp14="http://schemas.microsoft.com/office/word/2010/wordml" w14:paraId="609762D4" wp14:textId="77777777">
      <w:r>
        <w:br/>
      </w:r>
      <w:r>
        <w:t>BEGIN</w:t>
      </w:r>
      <w:r>
        <w:br/>
      </w:r>
      <w:r>
        <w:t xml:space="preserve">    FOR cust IN (SELECT CustomerID, Balance FROM Customers) LOOP</w:t>
      </w:r>
      <w:r>
        <w:br/>
      </w:r>
      <w:r>
        <w:t xml:space="preserve">        IF cust.Balance &gt; 10000 THEN</w:t>
      </w:r>
      <w:r>
        <w:br/>
      </w:r>
      <w:r>
        <w:t xml:space="preserve">            UPDATE Customers</w:t>
      </w:r>
      <w:r>
        <w:br/>
      </w:r>
      <w:r>
        <w:t xml:space="preserve">            SET IsVIP = 'Y'</w:t>
      </w:r>
      <w:r>
        <w:br/>
      </w:r>
      <w:r>
        <w:t xml:space="preserve">            WHERE CustomerID = cust.CustomerID;</w:t>
      </w:r>
      <w:r>
        <w:br/>
      </w:r>
      <w:r>
        <w:t xml:space="preserve">            DBMS_OUTPUT.PUT_LINE('VIP status granted to customer ID: ' || cust.CustomerID);</w:t>
      </w:r>
      <w:r>
        <w:br/>
      </w:r>
      <w:r>
        <w:t xml:space="preserve">        END IF;</w:t>
      </w:r>
      <w:r>
        <w:br/>
      </w:r>
      <w:r>
        <w:t xml:space="preserve">    END LOOP;</w:t>
      </w:r>
      <w:r>
        <w:br/>
      </w:r>
      <w:r>
        <w:t>END;</w:t>
      </w:r>
      <w:r>
        <w:br/>
      </w:r>
    </w:p>
    <w:p xmlns:wp14="http://schemas.microsoft.com/office/word/2010/wordml" w14:paraId="2DA4B3AA" wp14:textId="77777777">
      <w:pPr>
        <w:pStyle w:val="Heading3"/>
      </w:pPr>
      <w:r>
        <w:t>Scenario 3: Loan Reminder Notifications</w:t>
      </w:r>
    </w:p>
    <w:p xmlns:wp14="http://schemas.microsoft.com/office/word/2010/wordml" w14:paraId="6D42A451" wp14:textId="77777777">
      <w:r>
        <w:t>Question: Write a PL/SQL block that fetches all loans due in the next 30 days and prints a reminder message for each customer.</w:t>
      </w:r>
    </w:p>
    <w:p xmlns:wp14="http://schemas.microsoft.com/office/word/2010/wordml" w14:paraId="378BA152" wp14:textId="766E0CBB">
      <w:r>
        <w:br/>
      </w:r>
      <w:r w:rsidR="4371D88F">
        <w:rPr/>
        <w:t>BEGIN</w:t>
      </w:r>
      <w:r>
        <w:br/>
      </w:r>
      <w:r w:rsidR="4371D88F">
        <w:rPr/>
        <w:t xml:space="preserve">    FOR loan IN (</w:t>
      </w:r>
      <w:r>
        <w:br/>
      </w:r>
      <w:r w:rsidR="4371D88F">
        <w:rPr/>
        <w:t xml:space="preserve">        SELECT </w:t>
      </w:r>
      <w:r w:rsidR="4371D88F">
        <w:rPr/>
        <w:t>l.LoanID</w:t>
      </w:r>
      <w:r w:rsidR="4371D88F">
        <w:rPr/>
        <w:t xml:space="preserve">, </w:t>
      </w:r>
      <w:r w:rsidR="4371D88F">
        <w:rPr/>
        <w:t>l.CustomerID</w:t>
      </w:r>
      <w:r w:rsidR="4371D88F">
        <w:rPr/>
        <w:t xml:space="preserve">, </w:t>
      </w:r>
      <w:r w:rsidR="4371D88F">
        <w:rPr/>
        <w:t>c.Name</w:t>
      </w:r>
      <w:r w:rsidR="4371D88F">
        <w:rPr/>
        <w:t>, l.EndDate</w:t>
      </w:r>
      <w:r>
        <w:br/>
      </w:r>
      <w:r w:rsidR="4371D88F">
        <w:rPr/>
        <w:t xml:space="preserve">        FROM Loans l</w:t>
      </w:r>
      <w:r>
        <w:br/>
      </w:r>
      <w:r w:rsidR="4371D88F">
        <w:rPr/>
        <w:t xml:space="preserve">        JOIN Customers c ON </w:t>
      </w:r>
      <w:r w:rsidR="4371D88F">
        <w:rPr/>
        <w:t>l.CustomerID</w:t>
      </w:r>
      <w:r w:rsidR="4371D88F">
        <w:rPr/>
        <w:t xml:space="preserve"> = c.CustomerID</w:t>
      </w:r>
      <w:r>
        <w:br/>
      </w:r>
      <w:r w:rsidR="4371D88F">
        <w:rPr/>
        <w:t xml:space="preserve">        WHERE </w:t>
      </w:r>
      <w:r w:rsidR="4371D88F">
        <w:rPr/>
        <w:t>l.EndDate</w:t>
      </w:r>
      <w:r w:rsidR="4371D88F">
        <w:rPr/>
        <w:t xml:space="preserve"> &lt;= SYSDATE + 30</w:t>
      </w:r>
      <w:r>
        <w:br/>
      </w:r>
      <w:r w:rsidR="4371D88F">
        <w:rPr/>
        <w:t xml:space="preserve">    ) LOOP</w:t>
      </w:r>
      <w:r>
        <w:br/>
      </w:r>
      <w:r w:rsidR="4371D88F">
        <w:rPr/>
        <w:t xml:space="preserve">        DBMS_OUTPUT.PUT_LINE('Reminder: Loan ID ' || </w:t>
      </w:r>
      <w:r w:rsidR="4371D88F">
        <w:rPr/>
        <w:t>loan.LoanID</w:t>
      </w:r>
      <w:r w:rsidR="4371D88F">
        <w:rPr/>
        <w:t xml:space="preserve"> || ' for customer ' ||</w:t>
      </w:r>
      <w:r>
        <w:br/>
      </w:r>
      <w:r w:rsidR="4371D88F">
        <w:rPr/>
        <w:t xml:space="preserve">                             </w:t>
      </w:r>
      <w:r w:rsidR="4371D88F">
        <w:rPr/>
        <w:t>loan.Name</w:t>
      </w:r>
      <w:r w:rsidR="4371D88F">
        <w:rPr/>
        <w:t xml:space="preserve"> || ' is due on ' || TO_CHAR(</w:t>
      </w:r>
      <w:r w:rsidR="4371D88F">
        <w:rPr/>
        <w:t>loan.EndDate</w:t>
      </w:r>
      <w:r w:rsidR="4371D88F">
        <w:rPr/>
        <w:t>, 'YYYY-MM-DD'));</w:t>
      </w:r>
      <w:r>
        <w:br/>
      </w:r>
      <w:r w:rsidR="4371D88F">
        <w:rPr/>
        <w:t xml:space="preserve">    END LOOP;</w:t>
      </w:r>
      <w:r>
        <w:br/>
      </w:r>
      <w:r w:rsidR="4371D88F">
        <w:rPr/>
        <w:t>END;</w:t>
      </w:r>
    </w:p>
    <w:p xmlns:wp14="http://schemas.microsoft.com/office/word/2010/wordml" w14:paraId="1672DA6D" wp14:textId="4E9A6C0A"/>
    <w:p xmlns:wp14="http://schemas.microsoft.com/office/word/2010/wordml" w:rsidP="4371D88F" w14:paraId="4FC50184" wp14:textId="00BED698">
      <w:pPr>
        <w:pStyle w:val="Heading2"/>
        <w:spacing w:before="200" w:beforeAutospacing="off" w:after="0" w:afterAutospacing="off" w:line="276" w:lineRule="auto"/>
      </w:pPr>
      <w:r w:rsidRPr="4371D88F" w:rsidR="22169C0F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Exercise 3: Stored Procedures</w:t>
      </w:r>
    </w:p>
    <w:p xmlns:wp14="http://schemas.microsoft.com/office/word/2010/wordml" w:rsidP="4371D88F" w14:paraId="2C3591D7" wp14:textId="02270D5D">
      <w:pPr>
        <w:pStyle w:val="Heading3"/>
        <w:spacing w:before="200" w:beforeAutospacing="off" w:after="0" w:afterAutospacing="off" w:line="276" w:lineRule="auto"/>
      </w:pPr>
      <w:r w:rsidRPr="4371D88F" w:rsidR="22169C0F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2"/>
          <w:szCs w:val="22"/>
          <w:lang w:val="en-US"/>
        </w:rPr>
        <w:t>Scenario 1: Monthly Interest Processing for Savings Accounts</w:t>
      </w:r>
    </w:p>
    <w:p xmlns:wp14="http://schemas.microsoft.com/office/word/2010/wordml" w:rsidP="4371D88F" w14:paraId="6BFACB0E" wp14:textId="4B995DC9">
      <w:pPr>
        <w:spacing w:before="0" w:beforeAutospacing="off" w:after="200" w:afterAutospacing="off" w:line="276" w:lineRule="auto"/>
      </w:pP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xmlns:wp14="http://schemas.microsoft.com/office/word/2010/wordml" w:rsidP="4371D88F" w14:paraId="4BF2876D" wp14:textId="060D8B0D">
      <w:pPr>
        <w:spacing w:before="0" w:beforeAutospacing="off" w:after="200" w:afterAutospacing="off" w:line="276" w:lineRule="auto"/>
      </w:pPr>
    </w:p>
    <w:p xmlns:wp14="http://schemas.microsoft.com/office/word/2010/wordml" w:rsidP="4371D88F" w14:paraId="49702906" wp14:textId="5B622701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>CREATE OR REPLACE PROCEDURE ProcessMonthlyInterest IS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BEGIN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UPDATE Accounts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SET Balance = Balance * 1.01,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LastModified = SYSDATE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WHERE AccountType = 'Savings';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DBMS_OUTPUT.PUT_LINE('Monthly interest applied to all savings accounts.');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END;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</w:p>
    <w:p xmlns:wp14="http://schemas.microsoft.com/office/word/2010/wordml" w:rsidP="4371D88F" w14:paraId="2B00EF1C" wp14:textId="14FC3D4C">
      <w:pPr>
        <w:pStyle w:val="Heading3"/>
        <w:spacing w:before="200" w:beforeAutospacing="off" w:after="0" w:afterAutospacing="off" w:line="276" w:lineRule="auto"/>
      </w:pPr>
      <w:r w:rsidRPr="4371D88F" w:rsidR="22169C0F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2"/>
          <w:szCs w:val="22"/>
          <w:lang w:val="en-US"/>
        </w:rPr>
        <w:t>Scenario 2: Bonus Scheme for Employees</w:t>
      </w:r>
    </w:p>
    <w:p xmlns:wp14="http://schemas.microsoft.com/office/word/2010/wordml" w:rsidP="4371D88F" w14:paraId="4871ED99" wp14:textId="526743CE">
      <w:pPr>
        <w:spacing w:before="0" w:beforeAutospacing="off" w:after="200" w:afterAutospacing="off" w:line="276" w:lineRule="auto"/>
      </w:pP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>Question: Write a stored procedure UpdateEmployeeBonus that updates the salary of employees in a given department by adding a bonus percentage passed as a parameter.</w:t>
      </w:r>
    </w:p>
    <w:p xmlns:wp14="http://schemas.microsoft.com/office/word/2010/wordml" w:rsidP="4371D88F" w14:paraId="20543847" wp14:textId="1B2BB8D2">
      <w:pPr>
        <w:spacing w:before="0" w:beforeAutospacing="off" w:after="200" w:afterAutospacing="off" w:line="276" w:lineRule="auto"/>
      </w:pPr>
    </w:p>
    <w:p xmlns:wp14="http://schemas.microsoft.com/office/word/2010/wordml" w:rsidP="4371D88F" w14:paraId="36798DD2" wp14:textId="245C846F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>CREATE OR REPLACE PROCEDURE UpdateEmployeeBonus(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p_Department IN VARCHAR2,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p_BonusPercent IN NUMBER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) IS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BEGIN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UPDATE Employees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SET Salary = Salary + (Salary * p_BonusPercent / 100)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WHERE Department = p_Department;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DBMS_OUTPUT.PUT_LINE('Bonus updated for department: ' || p_Department);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END;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</w:p>
    <w:p xmlns:wp14="http://schemas.microsoft.com/office/word/2010/wordml" w:rsidP="4371D88F" w14:paraId="070CFC6C" wp14:textId="1F62229B">
      <w:pPr>
        <w:pStyle w:val="Heading3"/>
        <w:spacing w:before="200" w:beforeAutospacing="off" w:after="0" w:afterAutospacing="off" w:line="276" w:lineRule="auto"/>
      </w:pPr>
      <w:r w:rsidRPr="4371D88F" w:rsidR="22169C0F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2"/>
          <w:szCs w:val="22"/>
          <w:lang w:val="en-US"/>
        </w:rPr>
        <w:t>Scenario 3: Funds Transfer Between Accounts</w:t>
      </w:r>
    </w:p>
    <w:p xmlns:wp14="http://schemas.microsoft.com/office/word/2010/wordml" w:rsidP="4371D88F" w14:paraId="6D1DF965" wp14:textId="70D6F5C5">
      <w:pPr>
        <w:spacing w:before="0" w:beforeAutospacing="off" w:after="200" w:afterAutospacing="off" w:line="276" w:lineRule="auto"/>
      </w:pP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>Question: Write a stored procedure TransferFunds that transfers a specified amount from one account to another, checking that the source account has sufficient balance before making the transfer.</w:t>
      </w:r>
    </w:p>
    <w:p xmlns:wp14="http://schemas.microsoft.com/office/word/2010/wordml" w:rsidP="4371D88F" w14:paraId="59FA9A66" wp14:textId="19DAED62">
      <w:pPr>
        <w:spacing w:before="0" w:beforeAutospacing="off" w:after="200" w:afterAutospacing="off" w:line="276" w:lineRule="auto"/>
      </w:pPr>
    </w:p>
    <w:p xmlns:wp14="http://schemas.microsoft.com/office/word/2010/wordml" w:rsidP="4371D88F" w14:paraId="51E693BE" wp14:textId="61C15BA8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>CREATE OR REPLACE PROCEDURE TransferFunds(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p_SourceAccountID IN NUMBER,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p_TargetAccountID IN NUMBER,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p_Amount IN NUMBER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) IS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v_SourceBalance NUMBER;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BEGIN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SELECT Balance INTO v_SourceBalance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FROM Accounts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WHERE AccountID = p_SourceAccountID FOR UPDATE;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IF v_SourceBalance &gt;= p_Amount THEN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UPDATE Accounts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SET Balance = Balance - p_Amount,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    LastModified = SYSDATE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WHERE AccountID = p_SourceAccountID;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UPDATE Accounts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SET Balance = Balance + p_Amount,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    LastModified = SYSDATE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WHERE AccountID = p_TargetAccountID;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DBMS_OUTPUT.PUT_LINE('Funds transferred successfully.');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ELSE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DBMS_OUTPUT.PUT_LINE('Insufficient balance in source account.');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END IF;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END;</w:t>
      </w:r>
      <w:r>
        <w:br/>
      </w:r>
      <w:r w:rsidRPr="4371D88F" w:rsidR="22169C0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</w:p>
    <w:p xmlns:wp14="http://schemas.microsoft.com/office/word/2010/wordml" w14:paraId="3981C4DB" wp14:textId="3E962D3D"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169C0F"/>
    <w:rsid w:val="4371D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A27E7C6-601A-4DCF-8E9F-C917E98D9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SHREYAS SINGH</lastModifiedBy>
  <revision>2</revision>
  <dcterms:created xsi:type="dcterms:W3CDTF">2013-12-23T23:15:00.0000000Z</dcterms:created>
  <dcterms:modified xsi:type="dcterms:W3CDTF">2025-06-29T17:46:32.0059654Z</dcterms:modified>
  <category/>
</coreProperties>
</file>