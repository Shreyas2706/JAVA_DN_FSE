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139BD568" wp14:textId="07F6B6CE">
      <w:pPr>
        <w:pStyle w:val="Heading1"/>
      </w:pPr>
      <w:r w:rsidR="196428A4">
        <w:rPr/>
        <w:t>Week 3 - Spring Core and Maven - Hands-On</w:t>
      </w:r>
    </w:p>
    <w:p xmlns:wp14="http://schemas.microsoft.com/office/word/2010/wordml" w14:paraId="11672AE1" wp14:textId="77777777">
      <w:pPr>
        <w:pStyle w:val="Heading2"/>
      </w:pPr>
      <w:r>
        <w:t>Exercise 1: Configuring a Basic Spring Application</w:t>
      </w:r>
    </w:p>
    <w:p xmlns:wp14="http://schemas.microsoft.com/office/word/2010/wordml" w14:paraId="1BD89ADF" wp14:textId="77777777">
      <w:r>
        <w:t>Scenario:</w:t>
      </w:r>
      <w:r>
        <w:br/>
      </w:r>
      <w:r>
        <w:t>Your company is developing a web application for managing a library. You need to use the Spring Framework to handle the backend operations.</w:t>
      </w:r>
    </w:p>
    <w:p xmlns:wp14="http://schemas.microsoft.com/office/word/2010/wordml" w14:paraId="1CE2CA08" wp14:textId="77777777">
      <w:pPr>
        <w:pStyle w:val="ListBullet"/>
      </w:pPr>
      <w:r>
        <w:t>Steps:</w:t>
      </w:r>
    </w:p>
    <w:p xmlns:wp14="http://schemas.microsoft.com/office/word/2010/wordml" w14:paraId="3A298504" wp14:textId="77777777" wp14:noSpellErr="1">
      <w:pPr>
        <w:pStyle w:val="ListNumber"/>
        <w:rPr/>
      </w:pPr>
      <w:r w:rsidR="196428A4">
        <w:rPr/>
        <w:t>1. Set Up a Spring Project:</w:t>
      </w:r>
      <w:r>
        <w:br/>
      </w:r>
      <w:r w:rsidR="196428A4">
        <w:rPr/>
        <w:t xml:space="preserve">- Create a Maven project named </w:t>
      </w:r>
      <w:r w:rsidR="196428A4">
        <w:rPr/>
        <w:t>LibraryManagement</w:t>
      </w:r>
      <w:r w:rsidR="196428A4">
        <w:rPr/>
        <w:t>.</w:t>
      </w:r>
      <w:r>
        <w:br/>
      </w:r>
      <w:r w:rsidR="196428A4">
        <w:rPr/>
        <w:t>- Add Spring Core dependencies in the pom.xml file.</w:t>
      </w:r>
    </w:p>
    <w:p xmlns:wp14="http://schemas.microsoft.com/office/word/2010/wordml" w14:paraId="107F1FC5" wp14:textId="77777777" wp14:noSpellErr="1">
      <w:pPr>
        <w:pStyle w:val="ListNumber"/>
        <w:rPr/>
      </w:pPr>
      <w:r w:rsidR="196428A4">
        <w:rPr/>
        <w:t>2. Configure the Application Context:</w:t>
      </w:r>
      <w:r>
        <w:br/>
      </w:r>
      <w:r w:rsidR="196428A4">
        <w:rPr/>
        <w:t xml:space="preserve">- Create an XML configuration file named applicationContext.xml in the </w:t>
      </w:r>
      <w:r w:rsidR="196428A4">
        <w:rPr/>
        <w:t>src</w:t>
      </w:r>
      <w:r w:rsidR="196428A4">
        <w:rPr/>
        <w:t>/main/resources directory.</w:t>
      </w:r>
      <w:r>
        <w:br/>
      </w:r>
      <w:r w:rsidR="196428A4">
        <w:rPr/>
        <w:t xml:space="preserve">- Define beans for </w:t>
      </w:r>
      <w:r w:rsidR="196428A4">
        <w:rPr/>
        <w:t>BookService</w:t>
      </w:r>
      <w:r w:rsidR="196428A4">
        <w:rPr/>
        <w:t xml:space="preserve"> and </w:t>
      </w:r>
      <w:r w:rsidR="196428A4">
        <w:rPr/>
        <w:t>BookRepository</w:t>
      </w:r>
      <w:r w:rsidR="196428A4">
        <w:rPr/>
        <w:t xml:space="preserve"> in the XML file.</w:t>
      </w:r>
    </w:p>
    <w:p xmlns:wp14="http://schemas.microsoft.com/office/word/2010/wordml" w14:paraId="3F4A4D51" wp14:textId="77777777" wp14:noSpellErr="1">
      <w:pPr>
        <w:pStyle w:val="ListNumber"/>
        <w:rPr/>
      </w:pPr>
      <w:r w:rsidR="196428A4">
        <w:rPr/>
        <w:t>3. Define Service and Repository Classes:</w:t>
      </w:r>
      <w:r>
        <w:br/>
      </w:r>
      <w:r w:rsidR="196428A4">
        <w:rPr/>
        <w:t xml:space="preserve">- Create a package </w:t>
      </w:r>
      <w:r w:rsidR="196428A4">
        <w:rPr/>
        <w:t>com.library.service</w:t>
      </w:r>
      <w:r w:rsidR="196428A4">
        <w:rPr/>
        <w:t xml:space="preserve"> and add a class </w:t>
      </w:r>
      <w:r w:rsidR="196428A4">
        <w:rPr/>
        <w:t>BookService</w:t>
      </w:r>
      <w:r w:rsidR="196428A4">
        <w:rPr/>
        <w:t>.</w:t>
      </w:r>
      <w:r>
        <w:br/>
      </w:r>
      <w:r w:rsidR="196428A4">
        <w:rPr/>
        <w:t xml:space="preserve">- Create a package </w:t>
      </w:r>
      <w:r w:rsidR="196428A4">
        <w:rPr/>
        <w:t>com.library.repository</w:t>
      </w:r>
      <w:r w:rsidR="196428A4">
        <w:rPr/>
        <w:t xml:space="preserve"> and add a class </w:t>
      </w:r>
      <w:r w:rsidR="196428A4">
        <w:rPr/>
        <w:t>BookRepository</w:t>
      </w:r>
      <w:r w:rsidR="196428A4">
        <w:rPr/>
        <w:t>.</w:t>
      </w:r>
    </w:p>
    <w:p xmlns:wp14="http://schemas.microsoft.com/office/word/2010/wordml" w:rsidP="196428A4" w14:paraId="329E446B" wp14:textId="4FD02A7D">
      <w:pPr>
        <w:pStyle w:val="Normal"/>
      </w:pPr>
      <w:r w:rsidR="196428A4">
        <w:rPr/>
        <w:t>4. Run the Application:</w:t>
      </w:r>
      <w:r>
        <w:br/>
      </w:r>
      <w:r w:rsidR="196428A4">
        <w:rPr/>
        <w:t>- Create a main class to load the Spring context and test the configuration.</w:t>
      </w:r>
      <w:r>
        <w:br/>
      </w:r>
      <w:r>
        <w:br/>
      </w:r>
    </w:p>
    <w:p xmlns:wp14="http://schemas.microsoft.com/office/word/2010/wordml" w:rsidP="196428A4" w14:paraId="13A35220" wp14:textId="4D31D9A8">
      <w:pPr>
        <w:pStyle w:val="Normal"/>
      </w:pPr>
    </w:p>
    <w:p xmlns:wp14="http://schemas.microsoft.com/office/word/2010/wordml" w:rsidP="196428A4" w14:paraId="2ED22A0E" wp14:textId="4D21526A">
      <w:pPr>
        <w:pStyle w:val="Normal"/>
      </w:pPr>
      <w:r w:rsidRPr="196428A4" w:rsidR="07774AFC">
        <w:rPr>
          <w:rStyle w:val="Heading3Char"/>
        </w:rPr>
        <w:t>SCREENSHOTS</w:t>
      </w:r>
      <w:r>
        <w:br/>
      </w:r>
      <w:r>
        <w:br/>
      </w:r>
      <w:r w:rsidR="16F6E6FB">
        <w:drawing>
          <wp:inline xmlns:wp14="http://schemas.microsoft.com/office/word/2010/wordprocessingDrawing" wp14:editId="10B7D131" wp14:anchorId="169865CD">
            <wp:extent cx="5486400" cy="2895600"/>
            <wp:effectExtent l="0" t="0" r="0" b="0"/>
            <wp:docPr id="1802936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293616" name=""/>
                    <pic:cNvPicPr/>
                  </pic:nvPicPr>
                  <pic:blipFill>
                    <a:blip xmlns:r="http://schemas.openxmlformats.org/officeDocument/2006/relationships" r:embed="rId15710681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xmlns:wp14="http://schemas.microsoft.com/office/word/2010/wordml" w14:paraId="0A9D9D43" wp14:textId="77777777">
      <w:pPr>
        <w:pStyle w:val="Heading2"/>
      </w:pPr>
      <w:r>
        <w:t>Exercise 2: Implementing Dependency Injection</w:t>
      </w:r>
    </w:p>
    <w:p xmlns:wp14="http://schemas.microsoft.com/office/word/2010/wordml" w14:paraId="22FAE081" wp14:textId="77777777">
      <w:r>
        <w:t>Scenario:</w:t>
      </w:r>
      <w:r>
        <w:br/>
      </w:r>
      <w:r>
        <w:t>In the library management application, you need to manage the dependencies between the BookService and BookRepository classes using Spring's IoC and DI.</w:t>
      </w:r>
    </w:p>
    <w:p xmlns:wp14="http://schemas.microsoft.com/office/word/2010/wordml" w14:paraId="67CC35C6" wp14:textId="77777777">
      <w:pPr>
        <w:pStyle w:val="ListBullet"/>
      </w:pPr>
      <w:r>
        <w:t>Steps:</w:t>
      </w:r>
    </w:p>
    <w:p xmlns:wp14="http://schemas.microsoft.com/office/word/2010/wordml" w14:paraId="16EC3614" wp14:textId="77777777" wp14:noSpellErr="1">
      <w:pPr>
        <w:pStyle w:val="ListNumber"/>
        <w:rPr/>
      </w:pPr>
      <w:r w:rsidR="196428A4">
        <w:rPr/>
        <w:t xml:space="preserve">1. </w:t>
      </w:r>
      <w:r w:rsidR="196428A4">
        <w:rPr/>
        <w:t>Modify</w:t>
      </w:r>
      <w:r w:rsidR="196428A4">
        <w:rPr/>
        <w:t xml:space="preserve"> the XML Configuration:</w:t>
      </w:r>
      <w:r>
        <w:br/>
      </w:r>
      <w:r w:rsidR="196428A4">
        <w:rPr/>
        <w:t xml:space="preserve">- Update applicationContext.xml to wire </w:t>
      </w:r>
      <w:r w:rsidR="196428A4">
        <w:rPr/>
        <w:t>BookRepository</w:t>
      </w:r>
      <w:r w:rsidR="196428A4">
        <w:rPr/>
        <w:t xml:space="preserve"> into </w:t>
      </w:r>
      <w:r w:rsidR="196428A4">
        <w:rPr/>
        <w:t>BookService</w:t>
      </w:r>
      <w:r w:rsidR="196428A4">
        <w:rPr/>
        <w:t>.</w:t>
      </w:r>
    </w:p>
    <w:p xmlns:wp14="http://schemas.microsoft.com/office/word/2010/wordml" w14:paraId="12CBF8D7" wp14:textId="77777777" wp14:noSpellErr="1">
      <w:pPr>
        <w:pStyle w:val="ListNumber"/>
        <w:rPr/>
      </w:pPr>
      <w:r w:rsidR="196428A4">
        <w:rPr/>
        <w:t xml:space="preserve">2. Update the </w:t>
      </w:r>
      <w:r w:rsidR="196428A4">
        <w:rPr/>
        <w:t>BookService</w:t>
      </w:r>
      <w:r w:rsidR="196428A4">
        <w:rPr/>
        <w:t xml:space="preserve"> Class:</w:t>
      </w:r>
      <w:r>
        <w:br/>
      </w:r>
      <w:r w:rsidR="196428A4">
        <w:rPr/>
        <w:t xml:space="preserve">- Ensure that </w:t>
      </w:r>
      <w:r w:rsidR="196428A4">
        <w:rPr/>
        <w:t>BookService</w:t>
      </w:r>
      <w:r w:rsidR="196428A4">
        <w:rPr/>
        <w:t xml:space="preserve"> class has a setter method for </w:t>
      </w:r>
      <w:r w:rsidR="196428A4">
        <w:rPr/>
        <w:t>BookRepository</w:t>
      </w:r>
      <w:r w:rsidR="196428A4">
        <w:rPr/>
        <w:t>.</w:t>
      </w:r>
    </w:p>
    <w:p xmlns:wp14="http://schemas.microsoft.com/office/word/2010/wordml" w14:paraId="5FEA988E" wp14:textId="110C3AA1">
      <w:pPr>
        <w:pStyle w:val="ListNumber"/>
        <w:rPr/>
      </w:pPr>
      <w:r w:rsidR="196428A4">
        <w:rPr/>
        <w:t>3. Test the Configuration:</w:t>
      </w:r>
      <w:r>
        <w:br/>
      </w:r>
      <w:r w:rsidR="196428A4">
        <w:rPr/>
        <w:t xml:space="preserve">- Run the </w:t>
      </w:r>
      <w:r w:rsidR="196428A4">
        <w:rPr/>
        <w:t>LibraryManagementApplication</w:t>
      </w:r>
      <w:r w:rsidR="196428A4">
        <w:rPr/>
        <w:t xml:space="preserve"> main class to verify the dependency injection.</w:t>
      </w:r>
      <w:r>
        <w:br/>
      </w:r>
      <w:r>
        <w:br/>
      </w:r>
      <w:r>
        <w:br/>
      </w:r>
      <w:r w:rsidRPr="196428A4" w:rsidR="4DE7302B">
        <w:rPr>
          <w:rStyle w:val="Heading3Char"/>
        </w:rPr>
        <w:t>SCREENSHOTS</w:t>
      </w:r>
      <w:r>
        <w:br/>
      </w:r>
      <w:r>
        <w:br/>
      </w:r>
      <w:r>
        <w:br/>
      </w:r>
      <w:r w:rsidR="61B0B1E4">
        <w:drawing>
          <wp:inline xmlns:wp14="http://schemas.microsoft.com/office/word/2010/wordprocessingDrawing" wp14:editId="2B8C3E50" wp14:anchorId="10336B0F">
            <wp:extent cx="5257800" cy="2752725"/>
            <wp:effectExtent l="0" t="0" r="0" b="0"/>
            <wp:docPr id="1312583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258399" name=""/>
                    <pic:cNvPicPr/>
                  </pic:nvPicPr>
                  <pic:blipFill>
                    <a:blip xmlns:r="http://schemas.openxmlformats.org/officeDocument/2006/relationships" r:embed="rId16875148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14:paraId="5843619D" wp14:textId="77777777">
      <w:pPr>
        <w:pStyle w:val="Heading2"/>
      </w:pPr>
      <w:r>
        <w:t>Exercise 4: Creating and Configuring a Maven Project</w:t>
      </w:r>
    </w:p>
    <w:p xmlns:wp14="http://schemas.microsoft.com/office/word/2010/wordml" w14:paraId="5A4A4FB0" wp14:textId="77777777">
      <w:r>
        <w:t>Scenario:</w:t>
      </w:r>
      <w:r>
        <w:br/>
      </w:r>
      <w:r>
        <w:t>You need to set up a new Maven project for the library management application and add Spring dependencies.</w:t>
      </w:r>
    </w:p>
    <w:p xmlns:wp14="http://schemas.microsoft.com/office/word/2010/wordml" w14:paraId="426BDA61" wp14:textId="77777777">
      <w:pPr>
        <w:pStyle w:val="ListBullet"/>
      </w:pPr>
      <w:r>
        <w:t>Steps:</w:t>
      </w:r>
    </w:p>
    <w:p xmlns:wp14="http://schemas.microsoft.com/office/word/2010/wordml" w14:paraId="0758748C" wp14:textId="77777777" wp14:noSpellErr="1">
      <w:pPr>
        <w:pStyle w:val="ListNumber"/>
        <w:rPr/>
      </w:pPr>
      <w:r w:rsidR="196428A4">
        <w:rPr/>
        <w:t>1. Create a New Maven Project:</w:t>
      </w:r>
      <w:r>
        <w:br/>
      </w:r>
      <w:r w:rsidR="196428A4">
        <w:rPr/>
        <w:t xml:space="preserve">- Create a new Maven project named </w:t>
      </w:r>
      <w:r w:rsidR="196428A4">
        <w:rPr/>
        <w:t>LibraryManagement</w:t>
      </w:r>
      <w:r w:rsidR="196428A4">
        <w:rPr/>
        <w:t>.</w:t>
      </w:r>
    </w:p>
    <w:p xmlns:wp14="http://schemas.microsoft.com/office/word/2010/wordml" w14:paraId="13515957" wp14:textId="77777777" wp14:noSpellErr="1">
      <w:pPr>
        <w:pStyle w:val="ListNumber"/>
        <w:rPr/>
      </w:pPr>
      <w:r w:rsidR="196428A4">
        <w:rPr/>
        <w:t>2. Add Spring Dependencies in pom.xml:</w:t>
      </w:r>
      <w:r>
        <w:br/>
      </w:r>
      <w:r w:rsidR="196428A4">
        <w:rPr/>
        <w:t xml:space="preserve">- Include dependencies for Spring Context, Spring AOP, and Spring </w:t>
      </w:r>
      <w:r w:rsidR="196428A4">
        <w:rPr/>
        <w:t>WebMVC</w:t>
      </w:r>
      <w:r w:rsidR="196428A4">
        <w:rPr/>
        <w:t>.</w:t>
      </w:r>
    </w:p>
    <w:p xmlns:wp14="http://schemas.microsoft.com/office/word/2010/wordml" w14:paraId="3E492010" wp14:textId="5A765D65">
      <w:pPr>
        <w:pStyle w:val="ListNumber"/>
        <w:rPr/>
      </w:pPr>
      <w:r w:rsidR="196428A4">
        <w:rPr/>
        <w:t>3. Configure Maven Plugins:</w:t>
      </w:r>
      <w:r>
        <w:br/>
      </w:r>
      <w:r w:rsidR="196428A4">
        <w:rPr/>
        <w:t>- Configure the Maven Compiler Plugin for Java version 1.8 in the pom.xml file.</w:t>
      </w:r>
      <w:r>
        <w:br/>
      </w:r>
      <w:r>
        <w:br/>
      </w:r>
      <w:r w:rsidRPr="196428A4" w:rsidR="6C3055AD">
        <w:rPr>
          <w:rStyle w:val="Heading3Char"/>
        </w:rPr>
        <w:t>SCREENSHOTS</w:t>
      </w:r>
      <w:r>
        <w:br/>
      </w:r>
      <w:r w:rsidR="4E2BAF66">
        <w:drawing>
          <wp:inline xmlns:wp14="http://schemas.microsoft.com/office/word/2010/wordprocessingDrawing" wp14:editId="4017A8C5" wp14:anchorId="11F30D7E">
            <wp:extent cx="5257800" cy="2790825"/>
            <wp:effectExtent l="0" t="0" r="0" b="0"/>
            <wp:docPr id="12821151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2115157" name=""/>
                    <pic:cNvPicPr/>
                  </pic:nvPicPr>
                  <pic:blipFill>
                    <a:blip xmlns:r="http://schemas.openxmlformats.org/officeDocument/2006/relationships" r:embed="rId20412746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nsid w:val="b969d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b7f09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774AFC"/>
    <w:rsid w:val="131AC7B1"/>
    <w:rsid w:val="131AC7B1"/>
    <w:rsid w:val="16F6E6FB"/>
    <w:rsid w:val="196428A4"/>
    <w:rsid w:val="4968FE06"/>
    <w:rsid w:val="4DE7302B"/>
    <w:rsid w:val="4E2BAF66"/>
    <w:rsid w:val="5527432E"/>
    <w:rsid w:val="601B8C77"/>
    <w:rsid w:val="61B0B1E4"/>
    <w:rsid w:val="6C3055AD"/>
    <w:rsid w:val="7003E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169D477F-4843-4A1A-8BBA-57A03AD89B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1571068160" /><Relationship Type="http://schemas.openxmlformats.org/officeDocument/2006/relationships/image" Target="/media/image2.png" Id="rId1687514818" /><Relationship Type="http://schemas.openxmlformats.org/officeDocument/2006/relationships/image" Target="/media/image3.png" Id="rId20412746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SHREYAS SINGH</lastModifiedBy>
  <revision>2</revision>
  <dcterms:created xsi:type="dcterms:W3CDTF">2013-12-23T23:15:00.0000000Z</dcterms:created>
  <dcterms:modified xsi:type="dcterms:W3CDTF">2025-07-08T13:01:59.2229335Z</dcterms:modified>
  <category/>
</coreProperties>
</file>