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7596457" wp14:textId="77777777">
      <w:pPr>
        <w:pStyle w:val="Heading1"/>
      </w:pPr>
      <w:r>
        <w:t>Week 1 - Design Principles &amp; Patterns - Hands-On</w:t>
      </w:r>
    </w:p>
    <w:p xmlns:wp14="http://schemas.microsoft.com/office/word/2010/wordml" w14:paraId="7ECC8F2F" wp14:textId="77777777">
      <w:pPr>
        <w:pStyle w:val="Heading2"/>
      </w:pPr>
      <w:r>
        <w:t>Exercise 1: Implementing the Singleton Pattern</w:t>
      </w:r>
    </w:p>
    <w:p xmlns:wp14="http://schemas.microsoft.com/office/word/2010/wordml" w14:paraId="7BB0C3A3" wp14:textId="77777777">
      <w:pPr>
        <w:pStyle w:val="IntenseQuote"/>
      </w:pPr>
      <w:r>
        <w:t>Scenario:</w:t>
      </w:r>
    </w:p>
    <w:p xmlns:wp14="http://schemas.microsoft.com/office/word/2010/wordml" w14:paraId="65F7644B" wp14:textId="77777777">
      <w:r>
        <w:t>You need to ensure that a logging utility class in your application has only one instance throughout the application lifecycle to ensure consistent logging.</w:t>
      </w:r>
    </w:p>
    <w:p xmlns:wp14="http://schemas.microsoft.com/office/word/2010/wordml" w14:paraId="1CE2CA08" wp14:textId="77777777">
      <w:pPr>
        <w:pStyle w:val="IntenseQuote"/>
      </w:pPr>
      <w:r>
        <w:t>Steps:</w:t>
      </w:r>
    </w:p>
    <w:p xmlns:wp14="http://schemas.microsoft.com/office/word/2010/wordml" w14:paraId="564E5560" wp14:textId="77777777">
      <w:r>
        <w:t>1. Create a New Java Project:</w:t>
      </w:r>
      <w:r>
        <w:br/>
      </w:r>
      <w:r>
        <w:t xml:space="preserve">   - Create a new Java project named SingletonPatternExample.</w:t>
      </w:r>
      <w:r>
        <w:br/>
      </w:r>
      <w:r>
        <w:br/>
      </w:r>
      <w:r>
        <w:t>2. Define a Singleton Class:</w:t>
      </w:r>
      <w:r>
        <w:br/>
      </w:r>
      <w:r>
        <w:t xml:space="preserve">   - Create a class named Logger that has a private static instance of itself.</w:t>
      </w:r>
      <w:r>
        <w:br/>
      </w:r>
      <w:r>
        <w:t xml:space="preserve">   - Ensure the constructor of Logger is private.</w:t>
      </w:r>
      <w:r>
        <w:br/>
      </w:r>
      <w:r>
        <w:t xml:space="preserve">   - Provide a public static method to get the instance of the Logger class.</w:t>
      </w:r>
      <w:r>
        <w:br/>
      </w:r>
      <w:r>
        <w:br/>
      </w:r>
      <w:r>
        <w:t>3. Implement the Singleton Pattern:</w:t>
      </w:r>
      <w:r>
        <w:br/>
      </w:r>
      <w:r>
        <w:t xml:space="preserve">   - Write code to ensure that the Logger class follows the Singleton design pattern.</w:t>
      </w:r>
      <w:r>
        <w:br/>
      </w:r>
      <w:r>
        <w:br/>
      </w:r>
      <w:r>
        <w:t>4. Test the Singleton Implementation:</w:t>
      </w:r>
      <w:r>
        <w:br/>
      </w:r>
      <w:r>
        <w:t xml:space="preserve">   - Create a test class to verify that only one instance of Logger is created and used across the application.</w:t>
      </w:r>
    </w:p>
    <w:p xmlns:wp14="http://schemas.microsoft.com/office/word/2010/wordml" w14:paraId="57A1C00E" wp14:textId="77777777">
      <w:pPr>
        <w:pStyle w:val="IntenseQuote"/>
      </w:pPr>
      <w:r>
        <w:t>Logger.java:</w:t>
      </w:r>
    </w:p>
    <w:p xmlns:wp14="http://schemas.microsoft.com/office/word/2010/wordml" w14:paraId="0F969A43" wp14:textId="77777777">
      <w:r>
        <w:rPr>
          <w:rFonts w:ascii="Courier New" w:hAnsi="Courier New"/>
          <w:sz w:val="20"/>
        </w:rPr>
        <w:t>public class Logger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private static Logger instance;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private Logger()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System.out.println("Logger instance created.");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public static Logger getInstance()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if (instance == null)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    instance = new Logger();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return instance;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public void log(String message)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System.out.println("Log: " + message);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}</w:t>
      </w:r>
    </w:p>
    <w:p xmlns:wp14="http://schemas.microsoft.com/office/word/2010/wordml" w14:paraId="7FD78F47" wp14:textId="77777777">
      <w:pPr>
        <w:pStyle w:val="IntenseQuote"/>
      </w:pPr>
      <w:r>
        <w:t>Main.java:</w:t>
      </w:r>
    </w:p>
    <w:p xmlns:wp14="http://schemas.microsoft.com/office/word/2010/wordml" w14:paraId="210E5F41" wp14:textId="77777777">
      <w:r>
        <w:rPr>
          <w:rFonts w:ascii="Courier New" w:hAnsi="Courier New"/>
          <w:sz w:val="20"/>
        </w:rPr>
        <w:t>public class Main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public static void main(String[] args)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Logger logger1 = Logger.getInstance();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logger1.log("First message");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Logger logger2 = Logger.getInstance();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logger2.log("Second message");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if (logger1 == logger2)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    System.out.println("Both logger instances are the same. Singleton verified.");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} else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    System.out.println("Different instances exist. Singleton failed.");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}</w:t>
      </w:r>
    </w:p>
    <w:p xmlns:wp14="http://schemas.microsoft.com/office/word/2010/wordml" w14:paraId="1A5211AB" wp14:textId="77777777">
      <w:pPr>
        <w:pStyle w:val="IntenseQuote"/>
      </w:pPr>
      <w:r w:rsidR="5838892C">
        <w:rPr/>
        <w:t>Output Screenshot:</w:t>
      </w:r>
    </w:p>
    <w:p xmlns:wp14="http://schemas.microsoft.com/office/word/2010/wordml" w:rsidP="519BD551" w14:paraId="20B98AC2" wp14:textId="67FC32F4">
      <w:pPr>
        <w:pStyle w:val="Normal"/>
      </w:pPr>
      <w:r w:rsidR="10E1898B">
        <w:drawing>
          <wp:inline xmlns:wp14="http://schemas.microsoft.com/office/word/2010/wordprocessingDrawing" wp14:editId="1F1CFAB9" wp14:anchorId="1DBF57F2">
            <wp:extent cx="5486400" cy="2600325"/>
            <wp:effectExtent l="0" t="0" r="0" b="0"/>
            <wp:docPr id="1292222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64b23107f4e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BD551" w:rsidP="519BD551" w:rsidRDefault="519BD551" w14:paraId="789EB2B7" w14:textId="30E5AA49">
      <w:pPr>
        <w:pStyle w:val="Normal"/>
      </w:pPr>
    </w:p>
    <w:p w:rsidR="519BD551" w:rsidP="519BD551" w:rsidRDefault="519BD551" w14:paraId="5F36357C" w14:textId="147061FC">
      <w:pPr>
        <w:pStyle w:val="Normal"/>
      </w:pPr>
    </w:p>
    <w:p w:rsidR="7AD1037F" w:rsidP="519BD551" w:rsidRDefault="7AD1037F" w14:paraId="1C48227F" w14:textId="35B82964">
      <w:pPr>
        <w:pStyle w:val="Heading1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19BD551" w:rsidR="7AD1037F">
        <w:rPr>
          <w:noProof w:val="0"/>
          <w:lang w:val="en-US"/>
        </w:rPr>
        <w:t>Exercise 2: Implementing the Factory Method Pattern</w:t>
      </w:r>
    </w:p>
    <w:p w:rsidR="7AD1037F" w:rsidP="519BD551" w:rsidRDefault="7AD1037F" w14:paraId="6984F501" w14:textId="32DF8852">
      <w:pPr>
        <w:pStyle w:val="IntenseQuote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19BD551" w:rsidR="7AD1037F">
        <w:rPr>
          <w:noProof w:val="0"/>
          <w:lang w:val="en-US"/>
        </w:rPr>
        <w:t>Scenario:</w:t>
      </w:r>
    </w:p>
    <w:p w:rsidR="214FC66D" w:rsidP="519BD551" w:rsidRDefault="214FC66D" w14:paraId="4ACDA2FB" w14:textId="687B8815">
      <w:pPr>
        <w:spacing w:before="240" w:beforeAutospacing="off" w:after="240" w:afterAutospacing="off"/>
      </w:pPr>
      <w:r w:rsidRPr="519BD551" w:rsidR="214FC66D">
        <w:rPr>
          <w:rFonts w:ascii="Cambria" w:hAnsi="Cambria" w:eastAsia="Cambria" w:cs="Cambria"/>
          <w:noProof w:val="0"/>
          <w:sz w:val="22"/>
          <w:szCs w:val="2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:rsidR="6D92F86A" w:rsidP="519BD551" w:rsidRDefault="6D92F86A" w14:paraId="004A102C" w14:textId="17C7B0E5">
      <w:pPr>
        <w:pStyle w:val="IntenseQuote"/>
        <w:rPr>
          <w:noProof w:val="0"/>
          <w:lang w:val="en-US"/>
        </w:rPr>
      </w:pPr>
      <w:r w:rsidRPr="519BD551" w:rsidR="6D92F86A">
        <w:rPr>
          <w:noProof w:val="0"/>
          <w:lang w:val="en-US"/>
        </w:rPr>
        <w:t xml:space="preserve">CODE </w:t>
      </w:r>
    </w:p>
    <w:p w:rsidR="6D92F86A" w:rsidP="519BD551" w:rsidRDefault="6D92F86A" w14:paraId="684CECAE" w14:textId="20049C5A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package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FactoryDemo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519BD551" w:rsidP="519BD551" w:rsidRDefault="519BD551" w14:paraId="1385CEA3" w14:textId="4DF656FD">
      <w:pPr>
        <w:shd w:val="clear" w:color="auto" w:fill="1E1E1E"/>
        <w:spacing w:before="0" w:beforeAutospacing="off" w:after="0" w:afterAutospacing="off" w:line="285" w:lineRule="auto"/>
      </w:pPr>
    </w:p>
    <w:p w:rsidR="519BD551" w:rsidP="519BD551" w:rsidRDefault="519BD551" w14:paraId="1F96C7D9" w14:textId="797EC7B1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6C9DB2B3" w14:textId="3B1C79F4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92F86A" w:rsidP="519BD551" w:rsidRDefault="6D92F86A" w14:paraId="6F8BC016" w14:textId="1DF0A7C3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545BF858" w14:textId="38ADF89F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19BD551" w:rsidP="519BD551" w:rsidRDefault="519BD551" w14:paraId="35343990" w14:textId="13077B3E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317DE9BB" w14:textId="2749F405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92F86A" w:rsidP="519BD551" w:rsidRDefault="6D92F86A" w14:paraId="73BB9D5A" w14:textId="35DD8283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D92F86A" w:rsidP="519BD551" w:rsidRDefault="6D92F86A" w14:paraId="441BDB3E" w14:textId="3935D3DC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Word Document."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D92F86A" w:rsidP="519BD551" w:rsidRDefault="6D92F86A" w14:paraId="2D8ED149" w14:textId="2F2F2A4A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92F86A" w:rsidP="519BD551" w:rsidRDefault="6D92F86A" w14:paraId="7F32EBFE" w14:textId="3D34B201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19BD551" w:rsidP="519BD551" w:rsidRDefault="519BD551" w14:paraId="57DF9D09" w14:textId="3616F8BA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10F8E74A" w14:textId="0771FA8C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92F86A" w:rsidP="519BD551" w:rsidRDefault="6D92F86A" w14:paraId="77043E17" w14:textId="5312869D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D92F86A" w:rsidP="519BD551" w:rsidRDefault="6D92F86A" w14:paraId="30E87245" w14:textId="7CC6BCB9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PDF Document."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D92F86A" w:rsidP="519BD551" w:rsidRDefault="6D92F86A" w14:paraId="6C5204A3" w14:textId="5326D7CD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92F86A" w:rsidP="519BD551" w:rsidRDefault="6D92F86A" w14:paraId="6F12B96C" w14:textId="1A284DF9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19BD551" w:rsidP="519BD551" w:rsidRDefault="519BD551" w14:paraId="4DABBCD8" w14:textId="5D2A1A15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7EC5F404" w14:textId="5BE01310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92F86A" w:rsidP="519BD551" w:rsidRDefault="6D92F86A" w14:paraId="267A11C8" w14:textId="61FDA6A4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D92F86A" w:rsidP="519BD551" w:rsidRDefault="6D92F86A" w14:paraId="18708294" w14:textId="36492469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Excel Document."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6D92F86A" w:rsidP="519BD551" w:rsidRDefault="6D92F86A" w14:paraId="29D28E33" w14:textId="0A48D9C2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92F86A" w:rsidP="519BD551" w:rsidRDefault="6D92F86A" w14:paraId="4B450B6A" w14:textId="237754AF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19BD551" w:rsidP="519BD551" w:rsidRDefault="519BD551" w14:paraId="7EBCE873" w14:textId="46AE1937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4D13E4A5" w14:textId="4F1A7586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92F86A" w:rsidP="519BD551" w:rsidRDefault="6D92F86A" w14:paraId="562D7689" w14:textId="3FF58F55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2EADE76D" w14:textId="34E89CD0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19BD551" w:rsidP="519BD551" w:rsidRDefault="519BD551" w14:paraId="7F719D3C" w14:textId="022DFE94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5AF4A0E5" w14:textId="6078D988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92F86A" w:rsidP="519BD551" w:rsidRDefault="6D92F86A" w14:paraId="14CE3DB5" w14:textId="4CBEC0D7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D92F86A" w:rsidP="519BD551" w:rsidRDefault="6D92F86A" w14:paraId="6C48C7B8" w14:textId="5C1FFBD5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31D9495F" w14:textId="4F483788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92F86A" w:rsidP="519BD551" w:rsidRDefault="6D92F86A" w14:paraId="18505F5B" w14:textId="5A1E517A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19BD551" w:rsidP="519BD551" w:rsidRDefault="519BD551" w14:paraId="7C099935" w14:textId="1A7A8379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5491A43C" w14:textId="66729D99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92F86A" w:rsidP="519BD551" w:rsidRDefault="6D92F86A" w14:paraId="0815AD89" w14:textId="7381ED1A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D92F86A" w:rsidP="519BD551" w:rsidRDefault="6D92F86A" w14:paraId="38D29351" w14:textId="0E6C4B0D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0E54E724" w14:textId="3B130322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92F86A" w:rsidP="519BD551" w:rsidRDefault="6D92F86A" w14:paraId="4920CEA3" w14:textId="71FF5B2A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19BD551" w:rsidP="519BD551" w:rsidRDefault="519BD551" w14:paraId="28340C80" w14:textId="75D79158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0481B28B" w14:textId="10678E02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92F86A" w:rsidP="519BD551" w:rsidRDefault="6D92F86A" w14:paraId="65A3B3BC" w14:textId="4C4B924F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="6D92F86A" w:rsidP="519BD551" w:rsidRDefault="6D92F86A" w14:paraId="0DDD6102" w14:textId="3B762B01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5CE8CF14" w14:textId="3C9C634D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92F86A" w:rsidP="519BD551" w:rsidRDefault="6D92F86A" w14:paraId="70FFDDA5" w14:textId="4B0A9584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19BD551" w:rsidP="519BD551" w:rsidRDefault="519BD551" w14:paraId="079A5B44" w14:textId="24B0B4D0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42AB2AAA" w14:textId="18E013B7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FactoryDemo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6D92F86A" w:rsidP="519BD551" w:rsidRDefault="6D92F86A" w14:paraId="3B6943B9" w14:textId="207CEA67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[]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6D92F86A" w:rsidP="519BD551" w:rsidRDefault="6D92F86A" w14:paraId="3A9E69D8" w14:textId="500978C5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410E7BA0" w14:textId="2AC9E30C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53D78200" w14:textId="72666D79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519BD551" w:rsidP="519BD551" w:rsidRDefault="519BD551" w14:paraId="7A825E08" w14:textId="1AE5EB24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2E58D3CB" w14:textId="3ED6EE59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33326B03" w14:textId="6726EE3E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6DEFF1C8" w14:textId="58CD3512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519BD551" w:rsidP="519BD551" w:rsidRDefault="519BD551" w14:paraId="3971AC0E" w14:textId="50B5AB62">
      <w:pPr>
        <w:shd w:val="clear" w:color="auto" w:fill="1E1E1E"/>
        <w:spacing w:before="0" w:beforeAutospacing="off" w:after="0" w:afterAutospacing="off" w:line="285" w:lineRule="auto"/>
      </w:pPr>
    </w:p>
    <w:p w:rsidR="6D92F86A" w:rsidP="519BD551" w:rsidRDefault="6D92F86A" w14:paraId="1670902C" w14:textId="4F824D77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31AE117A" w14:textId="2154DA4D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excelFactory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1B65515A" w14:textId="5187B3D1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6D92F86A" w:rsidP="519BD551" w:rsidRDefault="6D92F86A" w14:paraId="52C6FB46" w14:textId="3B3317EB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6D92F86A" w:rsidP="519BD551" w:rsidRDefault="6D92F86A" w14:paraId="334D7F7A" w14:textId="6EB7179D">
      <w:pPr>
        <w:shd w:val="clear" w:color="auto" w:fill="1E1E1E"/>
        <w:spacing w:before="0" w:beforeAutospacing="off" w:after="0" w:afterAutospacing="off" w:line="285" w:lineRule="auto"/>
      </w:pPr>
      <w:r w:rsidRPr="519BD551" w:rsidR="6D92F86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519BD551" w:rsidP="519BD551" w:rsidRDefault="519BD551" w14:paraId="1374C8AC" w14:textId="16C680D6">
      <w:pPr>
        <w:shd w:val="clear" w:color="auto" w:fill="1E1E1E"/>
        <w:spacing w:before="0" w:beforeAutospacing="off" w:after="0" w:afterAutospacing="off" w:line="285" w:lineRule="auto"/>
      </w:pPr>
    </w:p>
    <w:p w:rsidR="519BD551" w:rsidP="519BD551" w:rsidRDefault="519BD551" w14:paraId="2732D9C1" w14:textId="02D1E5E9">
      <w:pPr>
        <w:shd w:val="clear" w:color="auto" w:fill="1E1E1E"/>
        <w:spacing w:before="0" w:beforeAutospacing="off" w:after="0" w:afterAutospacing="off" w:line="285" w:lineRule="auto"/>
      </w:pPr>
    </w:p>
    <w:p w:rsidR="519BD551" w:rsidP="519BD551" w:rsidRDefault="519BD551" w14:paraId="4962BF0F" w14:textId="063CE9C9">
      <w:pPr>
        <w:pStyle w:val="Normal"/>
        <w:rPr>
          <w:noProof w:val="0"/>
          <w:lang w:val="en-US"/>
        </w:rPr>
      </w:pPr>
    </w:p>
    <w:p w:rsidR="519BD551" w:rsidP="519BD551" w:rsidRDefault="519BD551" w14:paraId="593BA519" w14:textId="4EC424CA">
      <w:pPr>
        <w:pStyle w:val="Normal"/>
        <w:rPr>
          <w:noProof w:val="0"/>
          <w:lang w:val="en-US"/>
        </w:rPr>
      </w:pPr>
    </w:p>
    <w:p w:rsidR="519BD551" w:rsidP="519BD551" w:rsidRDefault="519BD551" w14:paraId="2DEB1265" w14:textId="4C9BA583">
      <w:pPr>
        <w:pStyle w:val="Normal"/>
        <w:rPr>
          <w:noProof w:val="0"/>
          <w:lang w:val="en-US"/>
        </w:rPr>
      </w:pPr>
    </w:p>
    <w:p w:rsidR="519BD551" w:rsidP="519BD551" w:rsidRDefault="519BD551" w14:paraId="571DA75E" w14:textId="794CEEB2">
      <w:pPr>
        <w:pStyle w:val="Normal"/>
        <w:rPr>
          <w:noProof w:val="0"/>
          <w:lang w:val="en-US"/>
        </w:rPr>
      </w:pPr>
    </w:p>
    <w:p w:rsidR="519BD551" w:rsidP="519BD551" w:rsidRDefault="519BD551" w14:paraId="528A8569" w14:textId="10232629">
      <w:pPr>
        <w:pStyle w:val="Normal"/>
        <w:rPr>
          <w:noProof w:val="0"/>
          <w:lang w:val="en-US"/>
        </w:rPr>
      </w:pPr>
    </w:p>
    <w:p w:rsidR="519BD551" w:rsidP="519BD551" w:rsidRDefault="519BD551" w14:paraId="6E79F437" w14:textId="603476A2">
      <w:pPr>
        <w:pStyle w:val="Normal"/>
        <w:rPr>
          <w:noProof w:val="0"/>
          <w:lang w:val="en-US"/>
        </w:rPr>
      </w:pPr>
    </w:p>
    <w:p w:rsidR="519BD551" w:rsidP="519BD551" w:rsidRDefault="519BD551" w14:paraId="5DAC3C32" w14:textId="001AD098">
      <w:pPr>
        <w:pStyle w:val="Normal"/>
        <w:rPr>
          <w:noProof w:val="0"/>
          <w:lang w:val="en-US"/>
        </w:rPr>
      </w:pPr>
    </w:p>
    <w:p w:rsidR="6D92F86A" w:rsidP="519BD551" w:rsidRDefault="6D92F86A" w14:paraId="085B9425" w14:textId="76D51812">
      <w:pPr>
        <w:pStyle w:val="IntenseQuote"/>
        <w:rPr>
          <w:noProof w:val="0"/>
          <w:lang w:val="en-US"/>
        </w:rPr>
      </w:pPr>
      <w:r w:rsidRPr="519BD551" w:rsidR="6D92F86A">
        <w:rPr>
          <w:noProof w:val="0"/>
          <w:lang w:val="en-US"/>
        </w:rPr>
        <w:t>OUTPUT</w:t>
      </w:r>
    </w:p>
    <w:p w:rsidR="66DD35B0" w:rsidP="519BD551" w:rsidRDefault="66DD35B0" w14:paraId="400FACFC" w14:textId="4F697CB3">
      <w:pPr>
        <w:rPr>
          <w:noProof w:val="0"/>
          <w:lang w:val="en-US"/>
        </w:rPr>
      </w:pPr>
      <w:r w:rsidR="66DD35B0">
        <w:drawing>
          <wp:inline wp14:editId="48A8273C" wp14:anchorId="5B3DAD41">
            <wp:extent cx="6015567" cy="2872015"/>
            <wp:effectExtent l="0" t="0" r="0" b="0"/>
            <wp:docPr id="1148695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2cd12afba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567" cy="287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0dd42115960640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838892C" w:rsidTr="5838892C" w14:paraId="17074B93">
      <w:trPr>
        <w:trHeight w:val="300"/>
      </w:trPr>
      <w:tc>
        <w:tcPr>
          <w:tcW w:w="2880" w:type="dxa"/>
          <w:tcMar/>
        </w:tcPr>
        <w:p w:rsidR="5838892C" w:rsidP="5838892C" w:rsidRDefault="5838892C" w14:paraId="5331F781" w14:textId="5FD9DB38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838892C" w:rsidP="5838892C" w:rsidRDefault="5838892C" w14:paraId="14B0A77A" w14:textId="6BF4F311">
          <w:pPr>
            <w:pStyle w:val="Header"/>
            <w:bidi w:val="0"/>
          </w:pPr>
        </w:p>
      </w:tc>
      <w:tc>
        <w:tcPr>
          <w:tcW w:w="2880" w:type="dxa"/>
          <w:tcMar/>
        </w:tcPr>
        <w:p w:rsidR="5838892C" w:rsidRDefault="5838892C" w14:paraId="71C92ED6" w14:textId="522B5FA5"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333288"/>
    <w:rsid w:val="10E1898B"/>
    <w:rsid w:val="13597D00"/>
    <w:rsid w:val="214FC66D"/>
    <w:rsid w:val="2B7FC1A6"/>
    <w:rsid w:val="2D2C237C"/>
    <w:rsid w:val="33FC6319"/>
    <w:rsid w:val="5003F113"/>
    <w:rsid w:val="519BD551"/>
    <w:rsid w:val="5767AF07"/>
    <w:rsid w:val="5838892C"/>
    <w:rsid w:val="5B906B5D"/>
    <w:rsid w:val="5C0AD9EA"/>
    <w:rsid w:val="66DD35B0"/>
    <w:rsid w:val="6D190368"/>
    <w:rsid w:val="6D92F86A"/>
    <w:rsid w:val="7AD1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EA0185A-15DF-4B5B-90BB-1213EFCF1D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0dd4211596064015" /><Relationship Type="http://schemas.openxmlformats.org/officeDocument/2006/relationships/image" Target="/media/image2.png" Id="R47764b23107f4eab" /><Relationship Type="http://schemas.openxmlformats.org/officeDocument/2006/relationships/image" Target="/media/image3.png" Id="R69f2cd12afba44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SHREYAS SINGH</lastModifiedBy>
  <revision>3</revision>
  <dcterms:created xsi:type="dcterms:W3CDTF">2013-12-23T23:15:00.0000000Z</dcterms:created>
  <dcterms:modified xsi:type="dcterms:W3CDTF">2025-06-22T18:56:01.3661374Z</dcterms:modified>
  <category/>
</coreProperties>
</file>